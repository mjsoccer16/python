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17E" w:rsidRDefault="00C67D7A">
      <w:pPr>
        <w:spacing w:after="0" w:line="360" w:lineRule="auto"/>
        <w:jc w:val="center"/>
        <w:rPr>
          <w:rFonts w:ascii="Arial" w:eastAsia="Arial" w:hAnsi="Arial" w:cs="Arial"/>
          <w:b/>
          <w:sz w:val="72"/>
          <w:szCs w:val="72"/>
        </w:rPr>
      </w:pPr>
      <w:r>
        <w:rPr>
          <w:rFonts w:ascii="Arial" w:eastAsia="Arial" w:hAnsi="Arial" w:cs="Arial"/>
          <w:b/>
          <w:sz w:val="72"/>
          <w:szCs w:val="72"/>
        </w:rPr>
        <w:t>Blackcoffer</w:t>
      </w:r>
    </w:p>
    <w:p w:rsidR="0011317E" w:rsidRDefault="00C67D7A">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8">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https://lsalead.com/</w:t>
        </w:r>
      </w:hyperlink>
    </w:p>
    <w:p w:rsidR="0011317E" w:rsidRDefault="00C67D7A">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10">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2">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3">
        <w:r>
          <w:rPr>
            <w:rFonts w:ascii="Arial" w:eastAsia="Arial" w:hAnsi="Arial" w:cs="Arial"/>
            <w:color w:val="1155CC"/>
            <w:sz w:val="19"/>
            <w:szCs w:val="19"/>
            <w:u w:val="single"/>
          </w:rPr>
          <w:t>https://workcroft.com/</w:t>
        </w:r>
      </w:hyperlink>
    </w:p>
    <w:p w:rsidR="0011317E" w:rsidRDefault="00C67D7A">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4">
        <w:r>
          <w:rPr>
            <w:rFonts w:ascii="Arial" w:eastAsia="Arial" w:hAnsi="Arial" w:cs="Arial"/>
            <w:color w:val="1155CC"/>
            <w:sz w:val="19"/>
            <w:szCs w:val="19"/>
            <w:u w:val="single"/>
          </w:rPr>
          <w:t xml:space="preserve">Netclan </w:t>
        </w:r>
      </w:hyperlink>
      <w:r>
        <w:rPr>
          <w:rFonts w:ascii="Arial" w:eastAsia="Arial" w:hAnsi="Arial" w:cs="Arial"/>
          <w:color w:val="222222"/>
          <w:sz w:val="19"/>
          <w:szCs w:val="19"/>
        </w:rPr>
        <w:t xml:space="preserve">| </w:t>
      </w:r>
      <w:hyperlink r:id="rId15">
        <w:r>
          <w:rPr>
            <w:rFonts w:ascii="Arial" w:eastAsia="Arial" w:hAnsi="Arial" w:cs="Arial"/>
            <w:color w:val="1155CC"/>
            <w:sz w:val="19"/>
            <w:szCs w:val="19"/>
            <w:u w:val="single"/>
          </w:rPr>
          <w:t>Bwstory</w:t>
        </w:r>
      </w:hyperlink>
    </w:p>
    <w:p w:rsidR="0011317E" w:rsidRDefault="0011317E">
      <w:pPr>
        <w:spacing w:line="360" w:lineRule="auto"/>
        <w:jc w:val="center"/>
        <w:rPr>
          <w:rFonts w:ascii="Times New Roman" w:eastAsia="Times New Roman" w:hAnsi="Times New Roman" w:cs="Times New Roman"/>
          <w:b/>
          <w:color w:val="404040"/>
          <w:sz w:val="32"/>
          <w:szCs w:val="32"/>
        </w:rPr>
      </w:pPr>
    </w:p>
    <w:p w:rsidR="0011317E" w:rsidRDefault="00C67D7A">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rsidR="0011317E" w:rsidRDefault="00C67D7A">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rsidR="0011317E" w:rsidRDefault="0011317E">
      <w:pPr>
        <w:spacing w:line="360" w:lineRule="auto"/>
        <w:rPr>
          <w:rFonts w:ascii="Times New Roman" w:eastAsia="Times New Roman" w:hAnsi="Times New Roman" w:cs="Times New Roman"/>
          <w:color w:val="404040"/>
          <w:sz w:val="24"/>
          <w:szCs w:val="24"/>
        </w:rPr>
      </w:pPr>
    </w:p>
    <w:p w:rsidR="0011317E" w:rsidRDefault="00C67D7A">
      <w:pPr>
        <w:pStyle w:val="Heading1"/>
        <w:numPr>
          <w:ilvl w:val="0"/>
          <w:numId w:val="1"/>
        </w:numPr>
        <w:spacing w:line="360" w:lineRule="auto"/>
        <w:rPr>
          <w:b/>
        </w:rPr>
      </w:pPr>
      <w:r>
        <w:rPr>
          <w:b/>
        </w:rPr>
        <w:t>Objective</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rsidR="0011317E" w:rsidRDefault="0011317E">
      <w:pPr>
        <w:spacing w:line="360" w:lineRule="auto"/>
        <w:rPr>
          <w:rFonts w:ascii="Times New Roman" w:eastAsia="Times New Roman" w:hAnsi="Times New Roman" w:cs="Times New Roman"/>
          <w:color w:val="404040"/>
          <w:sz w:val="24"/>
          <w:szCs w:val="24"/>
        </w:rPr>
      </w:pPr>
    </w:p>
    <w:p w:rsidR="0011317E" w:rsidRDefault="00C67D7A">
      <w:pPr>
        <w:pStyle w:val="Heading1"/>
        <w:numPr>
          <w:ilvl w:val="0"/>
          <w:numId w:val="1"/>
        </w:numPr>
        <w:spacing w:line="360" w:lineRule="auto"/>
        <w:rPr>
          <w:b/>
        </w:rPr>
      </w:pPr>
      <w:r>
        <w:rPr>
          <w:b/>
        </w:rPr>
        <w:t>Data Extraction</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rsidR="0011317E" w:rsidRDefault="0011317E">
      <w:pPr>
        <w:spacing w:line="360" w:lineRule="auto"/>
        <w:rPr>
          <w:rFonts w:ascii="Times New Roman" w:eastAsia="Times New Roman" w:hAnsi="Times New Roman" w:cs="Times New Roman"/>
          <w:b/>
          <w:color w:val="404040"/>
          <w:sz w:val="24"/>
          <w:szCs w:val="24"/>
        </w:rPr>
      </w:pPr>
    </w:p>
    <w:p w:rsidR="0011317E" w:rsidRDefault="00C67D7A">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rsidR="0011317E" w:rsidRDefault="00C67D7A">
      <w:pPr>
        <w:spacing w:line="360" w:lineRule="auto"/>
        <w:rPr>
          <w:rFonts w:ascii="Times New Roman" w:eastAsia="Times New Roman" w:hAnsi="Times New Roman" w:cs="Times New Roman"/>
          <w:b/>
          <w:bCs/>
          <w:color w:val="404040"/>
          <w:sz w:val="24"/>
          <w:szCs w:val="24"/>
          <w:lang w:val="en-IN"/>
        </w:rPr>
      </w:pPr>
      <w:r>
        <w:rPr>
          <w:rFonts w:ascii="Times New Roman" w:eastAsia="Times New Roman" w:hAnsi="Times New Roman" w:cs="Times New Roman"/>
          <w:b/>
          <w:bCs/>
          <w:color w:val="404040"/>
          <w:sz w:val="24"/>
          <w:szCs w:val="24"/>
          <w:lang w:val="en-IN"/>
        </w:rPr>
        <w:lastRenderedPageBreak/>
        <w:t>Use the code given in</w:t>
      </w:r>
      <w:r>
        <w:rPr>
          <w:rFonts w:ascii="Times New Roman" w:eastAsia="Times New Roman" w:hAnsi="Times New Roman" w:cs="Times New Roman"/>
          <w:b/>
          <w:bCs/>
          <w:color w:val="404040"/>
          <w:sz w:val="44"/>
          <w:szCs w:val="44"/>
          <w:lang w:val="en-IN"/>
        </w:rPr>
        <w:t xml:space="preserve"> code.py file</w:t>
      </w:r>
      <w:r>
        <w:rPr>
          <w:rFonts w:ascii="Times New Roman" w:eastAsia="Times New Roman" w:hAnsi="Times New Roman" w:cs="Times New Roman"/>
          <w:b/>
          <w:bCs/>
          <w:color w:val="404040"/>
          <w:sz w:val="24"/>
          <w:szCs w:val="24"/>
          <w:lang w:val="en-IN"/>
        </w:rPr>
        <w:t xml:space="preserve"> to extract data from website and get only textual part.</w:t>
      </w:r>
      <w:bookmarkStart w:id="0" w:name="_GoBack"/>
      <w:bookmarkEnd w:id="0"/>
    </w:p>
    <w:p w:rsidR="0011317E" w:rsidRDefault="00C67D7A">
      <w:pPr>
        <w:pStyle w:val="Heading1"/>
        <w:numPr>
          <w:ilvl w:val="0"/>
          <w:numId w:val="1"/>
        </w:numPr>
        <w:spacing w:line="360" w:lineRule="auto"/>
        <w:rPr>
          <w:b/>
        </w:rPr>
      </w:pPr>
      <w:r>
        <w:rPr>
          <w:b/>
        </w:rPr>
        <w:t>Data Analysis</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w:t>
      </w:r>
      <w:r>
        <w:rPr>
          <w:rFonts w:ascii="Times New Roman" w:eastAsia="Times New Roman" w:hAnsi="Times New Roman" w:cs="Times New Roman"/>
          <w:color w:val="404040"/>
          <w:sz w:val="24"/>
          <w:szCs w:val="24"/>
        </w:rPr>
        <w:t>r as given in the output structure file, “Output Data Structure.xlsx”</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rsidR="0011317E" w:rsidRDefault="00C67D7A">
      <w:pPr>
        <w:pStyle w:val="Heading1"/>
        <w:numPr>
          <w:ilvl w:val="0"/>
          <w:numId w:val="1"/>
        </w:numPr>
        <w:spacing w:line="360" w:lineRule="auto"/>
        <w:rPr>
          <w:b/>
        </w:rPr>
      </w:pPr>
      <w:r>
        <w:rPr>
          <w:b/>
        </w:rPr>
        <w:t>Variables</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w:t>
      </w:r>
      <w:r>
        <w:rPr>
          <w:rFonts w:ascii="Times New Roman" w:eastAsia="Times New Roman" w:hAnsi="Times New Roman" w:cs="Times New Roman"/>
          <w:color w:val="404040"/>
          <w:sz w:val="24"/>
          <w:szCs w:val="24"/>
        </w:rPr>
        <w:t>s document (Text Analysis.docx):</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rsidR="0011317E" w:rsidRDefault="00C67D7A">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rsidR="0011317E" w:rsidRDefault="00C67D7A">
      <w:pPr>
        <w:numPr>
          <w:ilvl w:val="0"/>
          <w:numId w:val="2"/>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rsidR="0011317E" w:rsidRDefault="0011317E">
      <w:pPr>
        <w:spacing w:line="360" w:lineRule="auto"/>
        <w:rPr>
          <w:rFonts w:ascii="Times New Roman" w:eastAsia="Times New Roman" w:hAnsi="Times New Roman" w:cs="Times New Roman"/>
          <w:color w:val="404040"/>
          <w:sz w:val="24"/>
          <w:szCs w:val="24"/>
        </w:rPr>
      </w:pPr>
    </w:p>
    <w:p w:rsidR="0011317E" w:rsidRDefault="00C67D7A">
      <w:pPr>
        <w:pStyle w:val="Heading1"/>
        <w:numPr>
          <w:ilvl w:val="0"/>
          <w:numId w:val="1"/>
        </w:numPr>
        <w:spacing w:line="360" w:lineRule="auto"/>
        <w:rPr>
          <w:b/>
        </w:rPr>
      </w:pPr>
      <w:r>
        <w:rPr>
          <w:b/>
        </w:rPr>
        <w:lastRenderedPageBreak/>
        <w:t>Output Data Structure</w:t>
      </w:r>
    </w:p>
    <w:p w:rsidR="0011317E" w:rsidRDefault="00C67D7A">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w:t>
      </w:r>
      <w:r>
        <w:rPr>
          <w:rFonts w:ascii="Times New Roman" w:eastAsia="Times New Roman" w:hAnsi="Times New Roman" w:cs="Times New Roman"/>
          <w:color w:val="404040"/>
          <w:sz w:val="24"/>
          <w:szCs w:val="24"/>
        </w:rPr>
        <w:t xml:space="preserve"> WORD COUNT</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rsidR="0011317E" w:rsidRDefault="00C67D7A">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rsidR="0011317E" w:rsidRDefault="00C67D7A">
      <w:pPr>
        <w:numPr>
          <w:ilvl w:val="0"/>
          <w:numId w:val="3"/>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rsidR="0011317E" w:rsidRDefault="0011317E">
      <w:pPr>
        <w:spacing w:line="360" w:lineRule="auto"/>
        <w:rPr>
          <w:rFonts w:ascii="Times New Roman" w:eastAsia="Times New Roman" w:hAnsi="Times New Roman" w:cs="Times New Roman"/>
          <w:color w:val="404040"/>
          <w:sz w:val="24"/>
          <w:szCs w:val="24"/>
        </w:rPr>
      </w:pPr>
    </w:p>
    <w:p w:rsidR="0011317E" w:rsidRDefault="00C67D7A">
      <w:pPr>
        <w:pStyle w:val="Heading1"/>
        <w:numPr>
          <w:ilvl w:val="0"/>
          <w:numId w:val="1"/>
        </w:numPr>
        <w:spacing w:line="360" w:lineRule="auto"/>
        <w:rPr>
          <w:b/>
        </w:rPr>
      </w:pPr>
      <w:r>
        <w:rPr>
          <w:b/>
        </w:rPr>
        <w:t>Timeline</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lang w:val="en-IN"/>
        </w:rPr>
        <w:t>20 days</w:t>
      </w:r>
      <w:r>
        <w:rPr>
          <w:rFonts w:ascii="Times New Roman" w:eastAsia="Times New Roman" w:hAnsi="Times New Roman" w:cs="Times New Roman"/>
          <w:color w:val="404040"/>
          <w:sz w:val="24"/>
          <w:szCs w:val="24"/>
        </w:rPr>
        <w:t xml:space="preserve">, sooner is better. </w:t>
      </w:r>
    </w:p>
    <w:p w:rsidR="0011317E" w:rsidRDefault="0011317E">
      <w:pPr>
        <w:spacing w:line="360" w:lineRule="auto"/>
        <w:rPr>
          <w:rFonts w:ascii="Times New Roman" w:eastAsia="Times New Roman" w:hAnsi="Times New Roman" w:cs="Times New Roman"/>
          <w:color w:val="404040"/>
          <w:sz w:val="24"/>
          <w:szCs w:val="24"/>
        </w:rPr>
      </w:pPr>
    </w:p>
    <w:p w:rsidR="0011317E" w:rsidRDefault="00C67D7A">
      <w:pPr>
        <w:pStyle w:val="Heading1"/>
        <w:numPr>
          <w:ilvl w:val="0"/>
          <w:numId w:val="1"/>
        </w:numPr>
        <w:spacing w:line="360" w:lineRule="auto"/>
        <w:rPr>
          <w:b/>
        </w:rPr>
      </w:pPr>
      <w:r>
        <w:rPr>
          <w:b/>
        </w:rPr>
        <w:t>Where to submit</w:t>
      </w:r>
    </w:p>
    <w:p w:rsidR="0011317E" w:rsidRDefault="00C67D7A">
      <w:pPr>
        <w:spacing w:line="360" w:lineRule="auto"/>
        <w:rPr>
          <w:rFonts w:ascii="Times New Roman" w:eastAsia="Times New Roman" w:hAnsi="Times New Roman" w:cs="Times New Roman"/>
          <w:bCs/>
          <w:color w:val="404040"/>
          <w:sz w:val="24"/>
          <w:szCs w:val="24"/>
          <w:lang w:val="en-IN"/>
        </w:rPr>
      </w:pPr>
      <w:r>
        <w:rPr>
          <w:rFonts w:ascii="Times New Roman" w:eastAsia="Times New Roman" w:hAnsi="Times New Roman" w:cs="Times New Roman"/>
          <w:bCs/>
          <w:color w:val="404040"/>
          <w:sz w:val="24"/>
          <w:szCs w:val="24"/>
          <w:lang w:val="en-IN"/>
        </w:rPr>
        <w:t>Upload on lms</w:t>
      </w:r>
    </w:p>
    <w:p w:rsidR="0011317E" w:rsidRDefault="0011317E">
      <w:pPr>
        <w:spacing w:line="360" w:lineRule="auto"/>
        <w:rPr>
          <w:rFonts w:ascii="Times New Roman" w:eastAsia="Times New Roman" w:hAnsi="Times New Roman" w:cs="Times New Roman"/>
          <w:bCs/>
          <w:color w:val="404040"/>
          <w:sz w:val="24"/>
          <w:szCs w:val="24"/>
          <w:lang w:val="en-IN"/>
        </w:rPr>
      </w:pP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Make sure your submission contains:</w:t>
      </w:r>
      <w:r>
        <w:rPr>
          <w:rFonts w:ascii="Times New Roman" w:eastAsia="Times New Roman" w:hAnsi="Times New Roman" w:cs="Times New Roman"/>
          <w:color w:val="404040"/>
          <w:sz w:val="24"/>
          <w:szCs w:val="24"/>
        </w:rPr>
        <w:br/>
        <w:t>a) .py file</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rsidR="0011317E" w:rsidRDefault="00C67D7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rsidR="0011317E" w:rsidRDefault="0011317E">
      <w:pPr>
        <w:spacing w:line="360" w:lineRule="auto"/>
        <w:rPr>
          <w:rFonts w:ascii="Times New Roman" w:eastAsia="Times New Roman" w:hAnsi="Times New Roman" w:cs="Times New Roman"/>
          <w:color w:val="404040"/>
          <w:sz w:val="24"/>
          <w:szCs w:val="24"/>
        </w:rPr>
      </w:pPr>
    </w:p>
    <w:p w:rsidR="0011317E" w:rsidRDefault="0011317E">
      <w:pPr>
        <w:spacing w:line="360" w:lineRule="auto"/>
        <w:rPr>
          <w:rFonts w:ascii="Times New Roman" w:eastAsia="Times New Roman" w:hAnsi="Times New Roman" w:cs="Times New Roman"/>
          <w:color w:val="404040"/>
          <w:sz w:val="24"/>
          <w:szCs w:val="24"/>
        </w:rPr>
      </w:pPr>
    </w:p>
    <w:sectPr w:rsidR="0011317E" w:rsidSect="0011317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D7A" w:rsidRDefault="00C67D7A">
      <w:pPr>
        <w:spacing w:line="240" w:lineRule="auto"/>
      </w:pPr>
      <w:r>
        <w:separator/>
      </w:r>
    </w:p>
  </w:endnote>
  <w:endnote w:type="continuationSeparator" w:id="1">
    <w:p w:rsidR="00C67D7A" w:rsidRDefault="00C67D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D7A" w:rsidRDefault="00C67D7A">
      <w:pPr>
        <w:spacing w:after="0"/>
      </w:pPr>
      <w:r>
        <w:separator/>
      </w:r>
    </w:p>
  </w:footnote>
  <w:footnote w:type="continuationSeparator" w:id="1">
    <w:p w:rsidR="00C67D7A" w:rsidRDefault="00C67D7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53208E"/>
    <w:multiLevelType w:val="multilevel"/>
    <w:tmpl w:val="005320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1317E"/>
    <w:rsid w:val="0011317E"/>
    <w:rsid w:val="0062746E"/>
    <w:rsid w:val="00C67D7A"/>
    <w:rsid w:val="3EC62FBF"/>
    <w:rsid w:val="7F5B26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uiPriority="10" w:qFormat="1"/>
    <w:lsdException w:name="Default Paragraph Font" w:semiHidden="1"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17E"/>
    <w:pPr>
      <w:spacing w:after="160" w:line="259" w:lineRule="auto"/>
    </w:pPr>
    <w:rPr>
      <w:sz w:val="22"/>
      <w:szCs w:val="22"/>
    </w:rPr>
  </w:style>
  <w:style w:type="paragraph" w:styleId="Heading1">
    <w:name w:val="heading 1"/>
    <w:next w:val="Normal"/>
    <w:link w:val="Heading1Char"/>
    <w:uiPriority w:val="9"/>
    <w:qFormat/>
    <w:rsid w:val="0011317E"/>
    <w:pPr>
      <w:keepNext/>
      <w:keepLines/>
      <w:spacing w:before="240" w:line="259" w:lineRule="auto"/>
      <w:ind w:left="432" w:hanging="432"/>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semiHidden/>
    <w:unhideWhenUsed/>
    <w:qFormat/>
    <w:rsid w:val="0011317E"/>
    <w:pPr>
      <w:keepNext/>
      <w:keepLines/>
      <w:spacing w:before="40" w:line="259" w:lineRule="auto"/>
      <w:ind w:left="576" w:hanging="576"/>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semiHidden/>
    <w:unhideWhenUsed/>
    <w:qFormat/>
    <w:rsid w:val="0011317E"/>
    <w:pPr>
      <w:keepNext/>
      <w:keepLines/>
      <w:spacing w:before="40" w:line="259" w:lineRule="auto"/>
      <w:ind w:left="720" w:hanging="72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link w:val="Heading4Char"/>
    <w:uiPriority w:val="9"/>
    <w:semiHidden/>
    <w:unhideWhenUsed/>
    <w:qFormat/>
    <w:rsid w:val="0011317E"/>
    <w:pPr>
      <w:keepNext/>
      <w:keepLines/>
      <w:spacing w:before="40" w:line="259" w:lineRule="auto"/>
      <w:ind w:left="864" w:hanging="864"/>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next w:val="Normal"/>
    <w:link w:val="Heading5Char"/>
    <w:uiPriority w:val="9"/>
    <w:semiHidden/>
    <w:unhideWhenUsed/>
    <w:qFormat/>
    <w:rsid w:val="0011317E"/>
    <w:pPr>
      <w:keepNext/>
      <w:keepLines/>
      <w:spacing w:before="40" w:line="259" w:lineRule="auto"/>
      <w:ind w:left="1008" w:hanging="1008"/>
      <w:outlineLvl w:val="4"/>
    </w:pPr>
    <w:rPr>
      <w:rFonts w:asciiTheme="majorHAnsi" w:eastAsiaTheme="majorEastAsia" w:hAnsiTheme="majorHAnsi" w:cstheme="majorBidi"/>
      <w:color w:val="2E74B5" w:themeColor="accent1" w:themeShade="BF"/>
      <w:sz w:val="22"/>
      <w:szCs w:val="22"/>
    </w:rPr>
  </w:style>
  <w:style w:type="paragraph" w:styleId="Heading6">
    <w:name w:val="heading 6"/>
    <w:next w:val="Normal"/>
    <w:link w:val="Heading6Char"/>
    <w:uiPriority w:val="9"/>
    <w:semiHidden/>
    <w:unhideWhenUsed/>
    <w:qFormat/>
    <w:rsid w:val="0011317E"/>
    <w:pPr>
      <w:keepNext/>
      <w:keepLines/>
      <w:spacing w:before="40" w:line="259" w:lineRule="auto"/>
      <w:ind w:left="1152" w:hanging="1152"/>
      <w:outlineLvl w:val="5"/>
    </w:pPr>
    <w:rPr>
      <w:rFonts w:asciiTheme="majorHAnsi" w:eastAsiaTheme="majorEastAsia" w:hAnsiTheme="majorHAnsi" w:cstheme="majorBidi"/>
      <w:color w:val="1F4E79" w:themeColor="accent1" w:themeShade="80"/>
      <w:sz w:val="22"/>
      <w:szCs w:val="22"/>
    </w:rPr>
  </w:style>
  <w:style w:type="paragraph" w:styleId="Heading7">
    <w:name w:val="heading 7"/>
    <w:basedOn w:val="Normal"/>
    <w:next w:val="Normal"/>
    <w:link w:val="Heading7Char"/>
    <w:uiPriority w:val="9"/>
    <w:semiHidden/>
    <w:unhideWhenUsed/>
    <w:qFormat/>
    <w:rsid w:val="0011317E"/>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1317E"/>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1317E"/>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17E"/>
    <w:rPr>
      <w:color w:val="0563C1" w:themeColor="hyperlink"/>
      <w:u w:val="single"/>
    </w:rPr>
  </w:style>
  <w:style w:type="paragraph" w:styleId="Subtitle">
    <w:name w:val="Subtitle"/>
    <w:next w:val="Normal"/>
    <w:rsid w:val="0011317E"/>
    <w:pPr>
      <w:keepNext/>
      <w:keepLines/>
      <w:spacing w:before="360" w:after="80" w:line="259" w:lineRule="auto"/>
    </w:pPr>
    <w:rPr>
      <w:rFonts w:ascii="Georgia" w:eastAsia="Georgia" w:hAnsi="Georgia" w:cs="Georgia"/>
      <w:i/>
      <w:color w:val="666666"/>
      <w:sz w:val="48"/>
      <w:szCs w:val="48"/>
    </w:rPr>
  </w:style>
  <w:style w:type="paragraph" w:styleId="Title">
    <w:name w:val="Title"/>
    <w:next w:val="Normal"/>
    <w:uiPriority w:val="10"/>
    <w:qFormat/>
    <w:rsid w:val="0011317E"/>
    <w:pPr>
      <w:keepNext/>
      <w:keepLines/>
      <w:spacing w:before="480" w:after="120" w:line="259" w:lineRule="auto"/>
    </w:pPr>
    <w:rPr>
      <w:b/>
      <w:sz w:val="72"/>
      <w:szCs w:val="72"/>
    </w:rPr>
  </w:style>
  <w:style w:type="table" w:customStyle="1" w:styleId="TableNormal1">
    <w:name w:val="Table Normal1"/>
    <w:rsid w:val="0011317E"/>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131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131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1317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11317E"/>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11317E"/>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11317E"/>
    <w:rPr>
      <w:rFonts w:asciiTheme="majorHAnsi" w:eastAsiaTheme="majorEastAsia" w:hAnsiTheme="majorHAnsi" w:cstheme="majorBidi"/>
      <w:color w:val="1F4E79" w:themeColor="accent1" w:themeShade="80"/>
      <w:sz w:val="22"/>
      <w:szCs w:val="22"/>
    </w:rPr>
  </w:style>
  <w:style w:type="character" w:customStyle="1" w:styleId="Heading7Char">
    <w:name w:val="Heading 7 Char"/>
    <w:basedOn w:val="DefaultParagraphFont"/>
    <w:link w:val="Heading7"/>
    <w:uiPriority w:val="9"/>
    <w:semiHidden/>
    <w:rsid w:val="0011317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1317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1317E"/>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rsid w:val="0011317E"/>
    <w:pPr>
      <w:ind w:left="720"/>
      <w:contextualSpacing/>
    </w:pPr>
  </w:style>
  <w:style w:type="character" w:customStyle="1" w:styleId="UnresolvedMention">
    <w:name w:val="Unresolved Mention"/>
    <w:basedOn w:val="DefaultParagraphFont"/>
    <w:uiPriority w:val="99"/>
    <w:semiHidden/>
    <w:unhideWhenUsed/>
    <w:rsid w:val="0011317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lackcoffer.com/" TargetMode="External"/><Relationship Id="rId13" Type="http://schemas.openxmlformats.org/officeDocument/2006/relationships/hyperlink" Target="https://workcr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rekingdo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ghts.blackcoffer.com/" TargetMode="External"/><Relationship Id="rId5" Type="http://schemas.openxmlformats.org/officeDocument/2006/relationships/webSettings" Target="webSettings.xml"/><Relationship Id="rId15" Type="http://schemas.openxmlformats.org/officeDocument/2006/relationships/hyperlink" Target="https://play.google.com/store/apps/details?id=com.blackcoffer.bnews&amp;hl=en&amp;gl=US" TargetMode="External"/><Relationship Id="rId10" Type="http://schemas.openxmlformats.org/officeDocument/2006/relationships/hyperlink" Target="https://netclan.com/" TargetMode="External"/><Relationship Id="rId4" Type="http://schemas.openxmlformats.org/officeDocument/2006/relationships/settings" Target="settings.xml"/><Relationship Id="rId9" Type="http://schemas.openxmlformats.org/officeDocument/2006/relationships/hyperlink" Target="https://lsalead.com/" TargetMode="External"/><Relationship Id="rId14" Type="http://schemas.openxmlformats.org/officeDocument/2006/relationships/hyperlink" Target="https://play.google.com/store/apps/details?id=com.netclan.netclan&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USER</cp:lastModifiedBy>
  <cp:revision>2</cp:revision>
  <dcterms:created xsi:type="dcterms:W3CDTF">2017-12-27T09:07:00Z</dcterms:created>
  <dcterms:modified xsi:type="dcterms:W3CDTF">2024-07-17T12:11:00Z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26DEEA5ED5C54A9C87CEE79F2C42D229_12</vt:lpwstr>
  </property>
</Properties>
</file>